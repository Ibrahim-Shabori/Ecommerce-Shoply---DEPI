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4D86" w14:textId="77777777" w:rsidR="0047671C" w:rsidRPr="00584489" w:rsidRDefault="00000000">
      <w:pPr>
        <w:pStyle w:val="Heading1"/>
        <w:rPr>
          <w:sz w:val="48"/>
          <w:szCs w:val="48"/>
        </w:rPr>
      </w:pPr>
      <w:r w:rsidRPr="00584489">
        <w:rPr>
          <w:sz w:val="48"/>
          <w:szCs w:val="48"/>
        </w:rPr>
        <w:t xml:space="preserve">System Diagrams </w:t>
      </w:r>
    </w:p>
    <w:p w14:paraId="379FD370" w14:textId="77777777" w:rsidR="0047671C" w:rsidRDefault="00000000">
      <w:pPr>
        <w:pStyle w:val="Heading2"/>
      </w:pPr>
      <w:r>
        <w:t>1. Use Case Diagram</w:t>
      </w:r>
    </w:p>
    <w:p w14:paraId="097F4DA7" w14:textId="77777777" w:rsidR="0047671C" w:rsidRDefault="00000000">
      <w:r>
        <w:t>This diagram illustrates how different users interact with the e-commerce system.</w:t>
      </w:r>
    </w:p>
    <w:p w14:paraId="333D0DC4" w14:textId="77777777" w:rsidR="00584489" w:rsidRDefault="00584489"/>
    <w:p w14:paraId="39F6D49F" w14:textId="77777777" w:rsidR="00584489" w:rsidRDefault="00584489"/>
    <w:p w14:paraId="73D2AA99" w14:textId="117076EE" w:rsidR="0047671C" w:rsidRDefault="00694D45">
      <w:r>
        <w:rPr>
          <w:noProof/>
        </w:rPr>
        <w:drawing>
          <wp:inline distT="0" distB="0" distL="0" distR="0" wp14:anchorId="228F4827" wp14:editId="26CAEEC9">
            <wp:extent cx="5486400" cy="3596640"/>
            <wp:effectExtent l="0" t="0" r="0" b="3810"/>
            <wp:docPr id="90746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3887" name="Picture 9074638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380F" w14:textId="77777777" w:rsidR="00694D45" w:rsidRDefault="00694D45">
      <w:pPr>
        <w:pStyle w:val="Heading2"/>
      </w:pPr>
    </w:p>
    <w:p w14:paraId="3D82713C" w14:textId="77777777" w:rsidR="00694D45" w:rsidRDefault="00694D45">
      <w:pPr>
        <w:pStyle w:val="Heading2"/>
      </w:pPr>
    </w:p>
    <w:p w14:paraId="33A04AB7" w14:textId="77777777" w:rsidR="00694D45" w:rsidRDefault="00694D45">
      <w:pPr>
        <w:pStyle w:val="Heading2"/>
      </w:pPr>
    </w:p>
    <w:p w14:paraId="0B113268" w14:textId="77777777" w:rsidR="00584489" w:rsidRDefault="00584489">
      <w:pPr>
        <w:rPr>
          <w:noProof/>
        </w:rPr>
      </w:pPr>
    </w:p>
    <w:p w14:paraId="6DF57C8A" w14:textId="77777777" w:rsidR="00584489" w:rsidRDefault="00584489">
      <w:pPr>
        <w:rPr>
          <w:noProof/>
        </w:rPr>
      </w:pPr>
    </w:p>
    <w:p w14:paraId="5575957A" w14:textId="77777777" w:rsidR="00584489" w:rsidRDefault="00584489">
      <w:pPr>
        <w:rPr>
          <w:noProof/>
        </w:rPr>
      </w:pPr>
    </w:p>
    <w:p w14:paraId="2B47E4F6" w14:textId="77777777" w:rsidR="00584489" w:rsidRDefault="00584489">
      <w:pPr>
        <w:rPr>
          <w:noProof/>
        </w:rPr>
      </w:pPr>
    </w:p>
    <w:p w14:paraId="03CFF313" w14:textId="77777777" w:rsidR="00584489" w:rsidRDefault="00584489">
      <w:pPr>
        <w:rPr>
          <w:noProof/>
        </w:rPr>
      </w:pPr>
    </w:p>
    <w:p w14:paraId="1E952FB1" w14:textId="149149FC" w:rsidR="00584489" w:rsidRDefault="00584489" w:rsidP="00584489">
      <w:pPr>
        <w:pStyle w:val="Heading2"/>
      </w:pPr>
      <w:r>
        <w:lastRenderedPageBreak/>
        <w:t>2</w:t>
      </w:r>
      <w:r>
        <w:t>. Sequence Diagram</w:t>
      </w:r>
    </w:p>
    <w:p w14:paraId="5C48425B" w14:textId="77777777" w:rsidR="00584489" w:rsidRDefault="00584489" w:rsidP="00584489">
      <w:r>
        <w:t>This diagram represents the sequence of interactions between users, the system, and external services.</w:t>
      </w:r>
    </w:p>
    <w:p w14:paraId="6FA33098" w14:textId="77777777" w:rsidR="00584489" w:rsidRDefault="00584489" w:rsidP="00584489"/>
    <w:p w14:paraId="338E1194" w14:textId="77777777" w:rsidR="00584489" w:rsidRDefault="00584489" w:rsidP="00584489"/>
    <w:p w14:paraId="3384AC90" w14:textId="77777777" w:rsidR="00584489" w:rsidRDefault="00584489" w:rsidP="00584489"/>
    <w:p w14:paraId="4B82FDB0" w14:textId="77777777" w:rsidR="00584489" w:rsidRDefault="00584489" w:rsidP="00584489"/>
    <w:p w14:paraId="11C34169" w14:textId="7B4B1B95" w:rsidR="00584489" w:rsidRDefault="00584489" w:rsidP="00584489">
      <w:r>
        <w:rPr>
          <w:noProof/>
        </w:rPr>
        <w:drawing>
          <wp:inline distT="0" distB="0" distL="0" distR="0" wp14:anchorId="2A4AF35C" wp14:editId="714FD46C">
            <wp:extent cx="5486400" cy="3997960"/>
            <wp:effectExtent l="0" t="0" r="0" b="2540"/>
            <wp:docPr id="1114270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0961" name="Picture 11142709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DED" w14:textId="77777777" w:rsidR="00584489" w:rsidRDefault="00584489" w:rsidP="00584489">
      <w:pPr>
        <w:pStyle w:val="Heading2"/>
      </w:pPr>
    </w:p>
    <w:p w14:paraId="04F4240E" w14:textId="77777777" w:rsidR="00584489" w:rsidRDefault="00584489" w:rsidP="00584489">
      <w:pPr>
        <w:pStyle w:val="Heading2"/>
      </w:pPr>
    </w:p>
    <w:p w14:paraId="1FBE499C" w14:textId="77777777" w:rsidR="00584489" w:rsidRDefault="00584489" w:rsidP="00584489">
      <w:pPr>
        <w:pStyle w:val="Heading2"/>
      </w:pPr>
    </w:p>
    <w:p w14:paraId="316C58BD" w14:textId="77777777" w:rsidR="00584489" w:rsidRDefault="00584489" w:rsidP="00584489">
      <w:pPr>
        <w:pStyle w:val="Heading2"/>
      </w:pPr>
    </w:p>
    <w:p w14:paraId="2A2B7CE4" w14:textId="77777777" w:rsidR="00584489" w:rsidRDefault="00584489" w:rsidP="00584489"/>
    <w:p w14:paraId="30668316" w14:textId="77777777" w:rsidR="00584489" w:rsidRPr="00584489" w:rsidRDefault="00584489" w:rsidP="00584489"/>
    <w:p w14:paraId="77E1C0E1" w14:textId="7839FCFC" w:rsidR="00584489" w:rsidRDefault="00584489" w:rsidP="00584489">
      <w:pPr>
        <w:pStyle w:val="Heading2"/>
      </w:pPr>
      <w:r>
        <w:lastRenderedPageBreak/>
        <w:t>3</w:t>
      </w:r>
      <w:r>
        <w:t>. Data Flow Diagram (DFD)</w:t>
      </w:r>
    </w:p>
    <w:p w14:paraId="2AB161EA" w14:textId="77777777" w:rsidR="00584489" w:rsidRDefault="00584489" w:rsidP="00584489">
      <w:r>
        <w:t>This diagram shows the flow of data between users, processes, and databases.</w:t>
      </w:r>
    </w:p>
    <w:p w14:paraId="5EC6B588" w14:textId="03B3EF3F" w:rsidR="00584489" w:rsidRPr="00584489" w:rsidRDefault="00584489" w:rsidP="00584489">
      <w:pPr>
        <w:rPr>
          <w:noProof/>
          <w:color w:val="0070C0"/>
          <w:sz w:val="28"/>
          <w:szCs w:val="28"/>
        </w:rPr>
      </w:pPr>
      <w:r w:rsidRPr="00584489">
        <w:rPr>
          <w:color w:val="0070C0"/>
          <w:sz w:val="28"/>
          <w:szCs w:val="28"/>
        </w:rPr>
        <w:t>Level_</w:t>
      </w:r>
      <w:r>
        <w:rPr>
          <w:color w:val="0070C0"/>
          <w:sz w:val="28"/>
          <w:szCs w:val="28"/>
        </w:rPr>
        <w:t>0</w:t>
      </w:r>
      <w:r>
        <w:rPr>
          <w:noProof/>
        </w:rPr>
        <w:drawing>
          <wp:inline distT="0" distB="0" distL="0" distR="0" wp14:anchorId="38346B0F" wp14:editId="5B917FD4">
            <wp:extent cx="5486400" cy="2362200"/>
            <wp:effectExtent l="0" t="0" r="0" b="0"/>
            <wp:docPr id="1856726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26213" name="Picture 18567262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89">
        <w:rPr>
          <w:color w:val="0070C0"/>
          <w:sz w:val="28"/>
          <w:szCs w:val="28"/>
        </w:rPr>
        <w:t>Level_1</w:t>
      </w:r>
    </w:p>
    <w:p w14:paraId="2DA975EB" w14:textId="591D7F07" w:rsidR="00584489" w:rsidRPr="00584489" w:rsidRDefault="00584489" w:rsidP="00584489">
      <w:pPr>
        <w:jc w:val="center"/>
      </w:pPr>
      <w:r>
        <w:rPr>
          <w:noProof/>
        </w:rPr>
        <w:drawing>
          <wp:inline distT="0" distB="0" distL="0" distR="0" wp14:anchorId="5B9F1465" wp14:editId="518D93EF">
            <wp:extent cx="5486400" cy="4587240"/>
            <wp:effectExtent l="0" t="0" r="0" b="3810"/>
            <wp:docPr id="113708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7754" name="Picture 11370877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473F" w14:textId="4F1E4DF5" w:rsidR="00584489" w:rsidRPr="00584489" w:rsidRDefault="00584489">
      <w:pPr>
        <w:pStyle w:val="Heading2"/>
        <w:rPr>
          <w:b w:val="0"/>
          <w:bCs w:val="0"/>
          <w:sz w:val="28"/>
          <w:szCs w:val="28"/>
        </w:rPr>
      </w:pPr>
      <w:r w:rsidRPr="00584489">
        <w:rPr>
          <w:b w:val="0"/>
          <w:bCs w:val="0"/>
          <w:sz w:val="28"/>
          <w:szCs w:val="28"/>
        </w:rPr>
        <w:lastRenderedPageBreak/>
        <w:t>Level_3</w:t>
      </w:r>
    </w:p>
    <w:p w14:paraId="08E899A2" w14:textId="77777777" w:rsidR="00584489" w:rsidRDefault="00584489">
      <w:pPr>
        <w:pStyle w:val="Heading2"/>
      </w:pPr>
    </w:p>
    <w:p w14:paraId="70298FBD" w14:textId="318B5A40" w:rsidR="00694D45" w:rsidRDefault="00694D45">
      <w:pPr>
        <w:pStyle w:val="Heading2"/>
      </w:pPr>
    </w:p>
    <w:p w14:paraId="094F3B1B" w14:textId="77777777" w:rsidR="00694D45" w:rsidRDefault="00694D45">
      <w:pPr>
        <w:pStyle w:val="Heading2"/>
      </w:pPr>
    </w:p>
    <w:p w14:paraId="3EF81BF1" w14:textId="197D2DEE" w:rsidR="00694D45" w:rsidRDefault="00694D45">
      <w:pPr>
        <w:pStyle w:val="Heading2"/>
      </w:pPr>
      <w:r>
        <w:rPr>
          <w:noProof/>
        </w:rPr>
        <w:drawing>
          <wp:inline distT="0" distB="0" distL="0" distR="0" wp14:anchorId="7257AFE4" wp14:editId="6A99DB3A">
            <wp:extent cx="5486400" cy="4899660"/>
            <wp:effectExtent l="0" t="0" r="0" b="0"/>
            <wp:docPr id="1269514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4416" name="Picture 12695144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1526" w14:textId="77777777" w:rsidR="00694D45" w:rsidRDefault="00694D45">
      <w:pPr>
        <w:pStyle w:val="Heading2"/>
      </w:pPr>
    </w:p>
    <w:p w14:paraId="010BD64E" w14:textId="77777777" w:rsidR="00694D45" w:rsidRDefault="00694D45">
      <w:pPr>
        <w:pStyle w:val="Heading2"/>
      </w:pPr>
    </w:p>
    <w:p w14:paraId="4D1F33EE" w14:textId="77777777" w:rsidR="00694D45" w:rsidRDefault="00694D45">
      <w:pPr>
        <w:pStyle w:val="Heading2"/>
      </w:pPr>
    </w:p>
    <w:p w14:paraId="5364EFE9" w14:textId="77777777" w:rsidR="00694D45" w:rsidRDefault="00694D45">
      <w:pPr>
        <w:pStyle w:val="Heading2"/>
      </w:pPr>
    </w:p>
    <w:p w14:paraId="2E02E8C3" w14:textId="77777777" w:rsidR="00694D45" w:rsidRDefault="00694D45">
      <w:pPr>
        <w:pStyle w:val="Heading2"/>
      </w:pPr>
    </w:p>
    <w:p w14:paraId="1577D937" w14:textId="292CA255" w:rsidR="00694D45" w:rsidRDefault="00694D45">
      <w:pPr>
        <w:pStyle w:val="Heading2"/>
      </w:pPr>
    </w:p>
    <w:p w14:paraId="78AA0072" w14:textId="40A85955" w:rsidR="0047671C" w:rsidRDefault="00000000">
      <w:pPr>
        <w:pStyle w:val="Heading2"/>
      </w:pPr>
      <w:r>
        <w:t>4. Activity Diagram</w:t>
      </w:r>
    </w:p>
    <w:p w14:paraId="2CDFFE8A" w14:textId="77777777" w:rsidR="0047671C" w:rsidRDefault="00000000">
      <w:r>
        <w:t>This diagram describes the step-by-step process a user follows within the system.</w:t>
      </w:r>
    </w:p>
    <w:p w14:paraId="019F74A3" w14:textId="25CF8A66" w:rsidR="00584489" w:rsidRPr="00795BF6" w:rsidRDefault="00584489">
      <w:pPr>
        <w:rPr>
          <w:color w:val="0070C0"/>
          <w:sz w:val="28"/>
          <w:szCs w:val="28"/>
        </w:rPr>
      </w:pPr>
      <w:r w:rsidRPr="00795BF6">
        <w:rPr>
          <w:color w:val="0070C0"/>
          <w:sz w:val="28"/>
          <w:szCs w:val="28"/>
        </w:rPr>
        <w:t>Level_0</w:t>
      </w:r>
    </w:p>
    <w:p w14:paraId="2834C7FB" w14:textId="3418572A" w:rsidR="0047671C" w:rsidRDefault="00694D45">
      <w:r>
        <w:rPr>
          <w:noProof/>
        </w:rPr>
        <w:drawing>
          <wp:inline distT="0" distB="0" distL="0" distR="0" wp14:anchorId="24D4C053" wp14:editId="4EE874B2">
            <wp:extent cx="5486400" cy="4876800"/>
            <wp:effectExtent l="0" t="0" r="0" b="0"/>
            <wp:docPr id="870046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46917" name="Picture 8700469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64BD" w14:textId="71ED9927" w:rsidR="00795BF6" w:rsidRPr="00795BF6" w:rsidRDefault="00795BF6">
      <w:pPr>
        <w:pStyle w:val="Heading2"/>
        <w:rPr>
          <w:b w:val="0"/>
          <w:bCs w:val="0"/>
          <w:noProof/>
          <w:color w:val="0070C0"/>
          <w:sz w:val="28"/>
          <w:szCs w:val="28"/>
        </w:rPr>
      </w:pPr>
      <w:r w:rsidRPr="00795BF6">
        <w:rPr>
          <w:b w:val="0"/>
          <w:bCs w:val="0"/>
          <w:noProof/>
          <w:color w:val="0070C0"/>
          <w:sz w:val="28"/>
          <w:szCs w:val="28"/>
        </w:rPr>
        <w:lastRenderedPageBreak/>
        <w:t>Level_1</w:t>
      </w:r>
    </w:p>
    <w:p w14:paraId="2C627E1D" w14:textId="77777777" w:rsidR="00795BF6" w:rsidRDefault="00694D45">
      <w:pPr>
        <w:pStyle w:val="Heading2"/>
      </w:pPr>
      <w:r>
        <w:rPr>
          <w:noProof/>
        </w:rPr>
        <w:drawing>
          <wp:inline distT="0" distB="0" distL="0" distR="0" wp14:anchorId="395814C8" wp14:editId="71885D97">
            <wp:extent cx="5486400" cy="4792980"/>
            <wp:effectExtent l="0" t="0" r="0" b="7620"/>
            <wp:docPr id="1410082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2156" name="Picture 14100821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7C24" w14:textId="77777777" w:rsidR="00795BF6" w:rsidRDefault="00795BF6">
      <w:pPr>
        <w:pStyle w:val="Heading2"/>
      </w:pPr>
    </w:p>
    <w:p w14:paraId="3165CADC" w14:textId="77777777" w:rsidR="00795BF6" w:rsidRDefault="00795BF6">
      <w:pPr>
        <w:pStyle w:val="Heading2"/>
      </w:pPr>
    </w:p>
    <w:p w14:paraId="6984384F" w14:textId="77777777" w:rsidR="00795BF6" w:rsidRDefault="00795BF6">
      <w:pPr>
        <w:pStyle w:val="Heading2"/>
      </w:pPr>
    </w:p>
    <w:p w14:paraId="5C9D9994" w14:textId="77777777" w:rsidR="00795BF6" w:rsidRDefault="00795BF6">
      <w:pPr>
        <w:pStyle w:val="Heading2"/>
      </w:pPr>
    </w:p>
    <w:p w14:paraId="6396AC99" w14:textId="77777777" w:rsidR="00795BF6" w:rsidRDefault="00795BF6">
      <w:pPr>
        <w:pStyle w:val="Heading2"/>
      </w:pPr>
    </w:p>
    <w:p w14:paraId="0C02F479" w14:textId="77777777" w:rsidR="00795BF6" w:rsidRDefault="00795BF6">
      <w:pPr>
        <w:pStyle w:val="Heading2"/>
      </w:pPr>
    </w:p>
    <w:p w14:paraId="3494C445" w14:textId="77777777" w:rsidR="00795BF6" w:rsidRDefault="00795BF6">
      <w:pPr>
        <w:pStyle w:val="Heading2"/>
      </w:pPr>
    </w:p>
    <w:p w14:paraId="3A414C5B" w14:textId="77777777" w:rsidR="00795BF6" w:rsidRDefault="00795BF6">
      <w:pPr>
        <w:pStyle w:val="Heading2"/>
      </w:pPr>
    </w:p>
    <w:p w14:paraId="0BE8A57A" w14:textId="4A3A50F9" w:rsidR="0047671C" w:rsidRDefault="00000000">
      <w:pPr>
        <w:pStyle w:val="Heading2"/>
      </w:pPr>
      <w:r>
        <w:lastRenderedPageBreak/>
        <w:t>5. Class Diagram</w:t>
      </w:r>
    </w:p>
    <w:p w14:paraId="7721031F" w14:textId="77777777" w:rsidR="0047671C" w:rsidRDefault="00000000">
      <w:r>
        <w:t>This diagram outlines the structure of the system by defining the objects, attributes, and relationships.</w:t>
      </w:r>
    </w:p>
    <w:p w14:paraId="06131E33" w14:textId="77777777" w:rsidR="00795BF6" w:rsidRDefault="00795BF6"/>
    <w:p w14:paraId="4881B93E" w14:textId="18C3B0AB" w:rsidR="0047671C" w:rsidRDefault="00694D45">
      <w:r>
        <w:rPr>
          <w:noProof/>
        </w:rPr>
        <w:drawing>
          <wp:inline distT="0" distB="0" distL="0" distR="0" wp14:anchorId="265D4732" wp14:editId="74391F51">
            <wp:extent cx="5486400" cy="4632325"/>
            <wp:effectExtent l="0" t="0" r="0" b="0"/>
            <wp:docPr id="1019533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3514" name="Picture 10195335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F47BD" w14:textId="77777777" w:rsidR="00313B03" w:rsidRDefault="00313B03" w:rsidP="00795BF6">
      <w:pPr>
        <w:spacing w:after="0" w:line="240" w:lineRule="auto"/>
      </w:pPr>
      <w:r>
        <w:separator/>
      </w:r>
    </w:p>
  </w:endnote>
  <w:endnote w:type="continuationSeparator" w:id="0">
    <w:p w14:paraId="6B496B47" w14:textId="77777777" w:rsidR="00313B03" w:rsidRDefault="00313B03" w:rsidP="0079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1EC3" w14:textId="77777777" w:rsidR="00313B03" w:rsidRDefault="00313B03" w:rsidP="00795BF6">
      <w:pPr>
        <w:spacing w:after="0" w:line="240" w:lineRule="auto"/>
      </w:pPr>
      <w:r>
        <w:separator/>
      </w:r>
    </w:p>
  </w:footnote>
  <w:footnote w:type="continuationSeparator" w:id="0">
    <w:p w14:paraId="3585253C" w14:textId="77777777" w:rsidR="00313B03" w:rsidRDefault="00313B03" w:rsidP="0079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209089">
    <w:abstractNumId w:val="8"/>
  </w:num>
  <w:num w:numId="2" w16cid:durableId="1669209776">
    <w:abstractNumId w:val="6"/>
  </w:num>
  <w:num w:numId="3" w16cid:durableId="177083921">
    <w:abstractNumId w:val="5"/>
  </w:num>
  <w:num w:numId="4" w16cid:durableId="1810438919">
    <w:abstractNumId w:val="4"/>
  </w:num>
  <w:num w:numId="5" w16cid:durableId="1251423752">
    <w:abstractNumId w:val="7"/>
  </w:num>
  <w:num w:numId="6" w16cid:durableId="1774283939">
    <w:abstractNumId w:val="3"/>
  </w:num>
  <w:num w:numId="7" w16cid:durableId="189415881">
    <w:abstractNumId w:val="2"/>
  </w:num>
  <w:num w:numId="8" w16cid:durableId="1140072218">
    <w:abstractNumId w:val="1"/>
  </w:num>
  <w:num w:numId="9" w16cid:durableId="7506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898"/>
    <w:rsid w:val="0015074B"/>
    <w:rsid w:val="0029639D"/>
    <w:rsid w:val="00313B03"/>
    <w:rsid w:val="00326F90"/>
    <w:rsid w:val="00473250"/>
    <w:rsid w:val="0047671C"/>
    <w:rsid w:val="00584489"/>
    <w:rsid w:val="00694D45"/>
    <w:rsid w:val="00795BF6"/>
    <w:rsid w:val="00AA1D8D"/>
    <w:rsid w:val="00B47730"/>
    <w:rsid w:val="00CB0664"/>
    <w:rsid w:val="00F93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0677A7"/>
  <w14:defaultImageDpi w14:val="300"/>
  <w15:docId w15:val="{6C14E5A3-4DF7-46C3-BE08-B2911450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>generated by python-docx</dc:description>
  <cp:lastModifiedBy>ahmed akl</cp:lastModifiedBy>
  <cp:revision>1</cp:revision>
  <dcterms:created xsi:type="dcterms:W3CDTF">2025-03-19T21:01:00Z</dcterms:created>
  <dcterms:modified xsi:type="dcterms:W3CDTF">2025-03-19T21:24:00Z</dcterms:modified>
  <cp:category/>
</cp:coreProperties>
</file>