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CCC4" w14:textId="77777777" w:rsidR="00D5784C" w:rsidRDefault="00000000">
      <w:pPr>
        <w:pStyle w:val="Heading1"/>
      </w:pPr>
      <w:r>
        <w:t>Requirements Gathering</w:t>
      </w:r>
    </w:p>
    <w:p w14:paraId="4E622F47" w14:textId="77777777" w:rsidR="00D5784C" w:rsidRDefault="00000000">
      <w:pPr>
        <w:pStyle w:val="Heading2"/>
      </w:pPr>
      <w:r>
        <w:t>1. 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5784C" w14:paraId="4E5C969F" w14:textId="77777777">
        <w:tc>
          <w:tcPr>
            <w:tcW w:w="4320" w:type="dxa"/>
          </w:tcPr>
          <w:p w14:paraId="27BC99DA" w14:textId="77777777" w:rsidR="00D5784C" w:rsidRDefault="00000000">
            <w:r>
              <w:t>Stakeholder</w:t>
            </w:r>
          </w:p>
        </w:tc>
        <w:tc>
          <w:tcPr>
            <w:tcW w:w="4320" w:type="dxa"/>
          </w:tcPr>
          <w:p w14:paraId="0966F89F" w14:textId="77777777" w:rsidR="00D5784C" w:rsidRDefault="00000000">
            <w:r>
              <w:t>Role</w:t>
            </w:r>
          </w:p>
        </w:tc>
      </w:tr>
      <w:tr w:rsidR="00D5784C" w14:paraId="5A62F879" w14:textId="77777777">
        <w:tc>
          <w:tcPr>
            <w:tcW w:w="4320" w:type="dxa"/>
          </w:tcPr>
          <w:p w14:paraId="510B27B4" w14:textId="77777777" w:rsidR="00D5784C" w:rsidRDefault="00000000">
            <w:r>
              <w:t>Customers</w:t>
            </w:r>
          </w:p>
        </w:tc>
        <w:tc>
          <w:tcPr>
            <w:tcW w:w="4320" w:type="dxa"/>
          </w:tcPr>
          <w:p w14:paraId="33FF0B58" w14:textId="77777777" w:rsidR="00D5784C" w:rsidRDefault="00000000">
            <w:r>
              <w:t>Browse and purchase products</w:t>
            </w:r>
          </w:p>
        </w:tc>
      </w:tr>
      <w:tr w:rsidR="00D5784C" w14:paraId="209ED371" w14:textId="77777777">
        <w:tc>
          <w:tcPr>
            <w:tcW w:w="4320" w:type="dxa"/>
          </w:tcPr>
          <w:p w14:paraId="21E31B11" w14:textId="332ADF3C" w:rsidR="00D5784C" w:rsidRDefault="00000000">
            <w:r>
              <w:t>Admin</w:t>
            </w:r>
          </w:p>
        </w:tc>
        <w:tc>
          <w:tcPr>
            <w:tcW w:w="4320" w:type="dxa"/>
          </w:tcPr>
          <w:p w14:paraId="20921E3D" w14:textId="77777777" w:rsidR="00D5784C" w:rsidRDefault="00000000">
            <w:r>
              <w:t>Manage products, inventory, and orders</w:t>
            </w:r>
          </w:p>
        </w:tc>
      </w:tr>
      <w:tr w:rsidR="00D5784C" w14:paraId="2E8672CA" w14:textId="77777777">
        <w:tc>
          <w:tcPr>
            <w:tcW w:w="4320" w:type="dxa"/>
          </w:tcPr>
          <w:p w14:paraId="08226242" w14:textId="77777777" w:rsidR="00D5784C" w:rsidRDefault="00000000">
            <w:r>
              <w:t>Developers</w:t>
            </w:r>
          </w:p>
        </w:tc>
        <w:tc>
          <w:tcPr>
            <w:tcW w:w="4320" w:type="dxa"/>
          </w:tcPr>
          <w:p w14:paraId="2A20270A" w14:textId="77777777" w:rsidR="00D5784C" w:rsidRDefault="00000000">
            <w:r>
              <w:t>Implement and maintain the platform</w:t>
            </w:r>
          </w:p>
        </w:tc>
      </w:tr>
      <w:tr w:rsidR="00D5784C" w14:paraId="27AD6A30" w14:textId="77777777">
        <w:tc>
          <w:tcPr>
            <w:tcW w:w="4320" w:type="dxa"/>
          </w:tcPr>
          <w:p w14:paraId="76EE8626" w14:textId="77777777" w:rsidR="00D5784C" w:rsidRDefault="00000000">
            <w:r>
              <w:t>Payment Providers</w:t>
            </w:r>
          </w:p>
        </w:tc>
        <w:tc>
          <w:tcPr>
            <w:tcW w:w="4320" w:type="dxa"/>
          </w:tcPr>
          <w:p w14:paraId="379D46AF" w14:textId="77777777" w:rsidR="00D5784C" w:rsidRDefault="00000000">
            <w:r>
              <w:t>Facilitate secure transactions</w:t>
            </w:r>
          </w:p>
        </w:tc>
      </w:tr>
      <w:tr w:rsidR="00D5784C" w14:paraId="4DA073D0" w14:textId="77777777">
        <w:tc>
          <w:tcPr>
            <w:tcW w:w="4320" w:type="dxa"/>
          </w:tcPr>
          <w:p w14:paraId="42CF7945" w14:textId="77777777" w:rsidR="00D5784C" w:rsidRDefault="00000000">
            <w:r>
              <w:t>Support Team</w:t>
            </w:r>
          </w:p>
        </w:tc>
        <w:tc>
          <w:tcPr>
            <w:tcW w:w="4320" w:type="dxa"/>
          </w:tcPr>
          <w:p w14:paraId="2C6C30FF" w14:textId="77777777" w:rsidR="00D5784C" w:rsidRDefault="00000000">
            <w:r>
              <w:t>Assist customers with inquiries and issues</w:t>
            </w:r>
          </w:p>
        </w:tc>
      </w:tr>
    </w:tbl>
    <w:p w14:paraId="1F87CFDA" w14:textId="77777777" w:rsidR="00D5784C" w:rsidRDefault="00000000">
      <w:pPr>
        <w:pStyle w:val="Heading2"/>
      </w:pPr>
      <w:r>
        <w:t>2. User Stories &amp; Use Cases</w:t>
      </w:r>
    </w:p>
    <w:p w14:paraId="383D9724" w14:textId="77777777" w:rsidR="00D5784C" w:rsidRDefault="00000000">
      <w:r>
        <w:t>- User Registration &amp; Login: As a user, I want to create an account so that I can make purchases.</w:t>
      </w:r>
    </w:p>
    <w:p w14:paraId="2DDC1BB8" w14:textId="77777777" w:rsidR="00D5784C" w:rsidRDefault="00000000">
      <w:r>
        <w:t>- Admin Login: As an admin, I want to log in securely to manage products.</w:t>
      </w:r>
    </w:p>
    <w:p w14:paraId="70201AF0" w14:textId="77777777" w:rsidR="00D5784C" w:rsidRDefault="00000000">
      <w:r>
        <w:t>- Product Browsing &amp; Search: As a customer, I want to search for products by category or keyword.</w:t>
      </w:r>
    </w:p>
    <w:p w14:paraId="1AB652C4" w14:textId="77777777" w:rsidR="00D5784C" w:rsidRDefault="00000000">
      <w:r>
        <w:t>- Shopping Cart &amp; Checkout: As a customer, I want to add products to my cart and complete a secure checkout.</w:t>
      </w:r>
    </w:p>
    <w:p w14:paraId="5F91DA21" w14:textId="77777777" w:rsidR="00D5784C" w:rsidRDefault="00000000">
      <w:r>
        <w:t>- Order Management: As an admin, I want to track orders and update their status.</w:t>
      </w:r>
    </w:p>
    <w:p w14:paraId="796A1547" w14:textId="77777777" w:rsidR="00D5784C" w:rsidRDefault="00000000">
      <w:r>
        <w:t>- Product Reviews &amp; Ratings: As a customer, I want to leave reviews to help others make purchase decisions.</w:t>
      </w:r>
    </w:p>
    <w:p w14:paraId="75BF3735" w14:textId="77777777" w:rsidR="00D5784C" w:rsidRDefault="00000000">
      <w:r>
        <w:t>- Wishlist Feature: As a customer, I want to save products to a wishlist for future purchases.</w:t>
      </w:r>
    </w:p>
    <w:p w14:paraId="43B5D42E" w14:textId="77777777" w:rsidR="00D5784C" w:rsidRDefault="00000000">
      <w:r>
        <w:t>- Order Notifications: As a user, I want to receive email/SMS notifications about my order status.</w:t>
      </w:r>
    </w:p>
    <w:p w14:paraId="3199C027" w14:textId="77777777" w:rsidR="00D5784C" w:rsidRDefault="00000000">
      <w:pPr>
        <w:pStyle w:val="Heading2"/>
      </w:pPr>
      <w:r>
        <w:t>3. Functional Requirements</w:t>
      </w:r>
    </w:p>
    <w:p w14:paraId="726D7108" w14:textId="77777777" w:rsidR="00D5784C" w:rsidRDefault="00000000">
      <w:r>
        <w:t>- User Management: Registration, login, profile management, and authentication.</w:t>
      </w:r>
    </w:p>
    <w:p w14:paraId="6B962A14" w14:textId="77777777" w:rsidR="00D5784C" w:rsidRDefault="00000000">
      <w:r>
        <w:t>- Product Management: Adding, updating, and categorizing products.</w:t>
      </w:r>
    </w:p>
    <w:p w14:paraId="7AD929F0" w14:textId="77777777" w:rsidR="00D5784C" w:rsidRDefault="00000000">
      <w:r>
        <w:t>- Shopping Cart: Adding/removing products, updating quantities, and calculating totals.</w:t>
      </w:r>
    </w:p>
    <w:p w14:paraId="782AD2F2" w14:textId="77777777" w:rsidR="00D5784C" w:rsidRDefault="00000000">
      <w:r>
        <w:t>- Checkout &amp; Payment Processing: Secure transactions with multiple payment methods.</w:t>
      </w:r>
    </w:p>
    <w:p w14:paraId="1DEB8A5F" w14:textId="77777777" w:rsidR="00D5784C" w:rsidRDefault="00000000">
      <w:r>
        <w:t>- Order Tracking: Viewing order history and real-time order status updates.</w:t>
      </w:r>
    </w:p>
    <w:p w14:paraId="70282D1C" w14:textId="77777777" w:rsidR="00D5784C" w:rsidRDefault="00000000">
      <w:r>
        <w:t>- Customer Reviews &amp; Ratings: Ability to leave feedback on purchased products.</w:t>
      </w:r>
    </w:p>
    <w:p w14:paraId="505779C4" w14:textId="77777777" w:rsidR="00D5784C" w:rsidRDefault="00000000">
      <w:r>
        <w:t>- Admin Dashboard: Manage users, products, and orders.</w:t>
      </w:r>
    </w:p>
    <w:p w14:paraId="46E731F0" w14:textId="77777777" w:rsidR="00D5784C" w:rsidRDefault="00000000">
      <w:r>
        <w:lastRenderedPageBreak/>
        <w:t>- Discount &amp; Coupon System: Apply promotional codes at checkout.</w:t>
      </w:r>
    </w:p>
    <w:p w14:paraId="2E73A6F2" w14:textId="77777777" w:rsidR="00D5784C" w:rsidRDefault="00000000">
      <w:r>
        <w:t>- Multi-language Support: Ensure accessibility for users from different regions.</w:t>
      </w:r>
    </w:p>
    <w:p w14:paraId="25D854D4" w14:textId="77777777" w:rsidR="00D5784C" w:rsidRDefault="00000000">
      <w:pPr>
        <w:pStyle w:val="Heading2"/>
      </w:pPr>
      <w:r>
        <w:t>4. Non-Functional Requirements</w:t>
      </w:r>
    </w:p>
    <w:p w14:paraId="773B045B" w14:textId="77777777" w:rsidR="00D5784C" w:rsidRDefault="00000000">
      <w:r>
        <w:t>- Performance: The website should load in less than 2 seconds.</w:t>
      </w:r>
    </w:p>
    <w:p w14:paraId="2E2311DE" w14:textId="77777777" w:rsidR="00D5784C" w:rsidRDefault="00000000">
      <w:r>
        <w:t>- Security: User data should be encrypted, and transactions must be secure.</w:t>
      </w:r>
    </w:p>
    <w:p w14:paraId="12714067" w14:textId="77777777" w:rsidR="00D5784C" w:rsidRDefault="00000000">
      <w:r>
        <w:t>- Usability: The interface should be user-friendly and accessible.</w:t>
      </w:r>
    </w:p>
    <w:p w14:paraId="1DC05F3A" w14:textId="77777777" w:rsidR="00D5784C" w:rsidRDefault="00000000">
      <w:r>
        <w:t>- Reliability: The system should have 99.9% uptime.</w:t>
      </w:r>
    </w:p>
    <w:p w14:paraId="7811E332" w14:textId="77777777" w:rsidR="00D5784C" w:rsidRDefault="00000000">
      <w:r>
        <w:t>- Scalability: The system should support an increasing number of users and products.</w:t>
      </w:r>
    </w:p>
    <w:p w14:paraId="6145FF08" w14:textId="77777777" w:rsidR="00D5784C" w:rsidRDefault="00000000">
      <w:r>
        <w:t>- Cross-Platform Compatibility: The website should be accessible on different devices and browsers.</w:t>
      </w:r>
    </w:p>
    <w:p w14:paraId="5555B823" w14:textId="77777777" w:rsidR="00D5784C" w:rsidRDefault="00000000">
      <w:r>
        <w:t>- SEO Optimization: Ensure visibility in search engines to attract more users.</w:t>
      </w:r>
    </w:p>
    <w:p w14:paraId="5485F593" w14:textId="77777777" w:rsidR="00D5784C" w:rsidRDefault="00000000">
      <w:r>
        <w:t>- Backup &amp; Recovery: Implement periodic database backups for disaster recovery.</w:t>
      </w:r>
    </w:p>
    <w:sectPr w:rsidR="00D57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2722826">
    <w:abstractNumId w:val="8"/>
  </w:num>
  <w:num w:numId="2" w16cid:durableId="63183518">
    <w:abstractNumId w:val="6"/>
  </w:num>
  <w:num w:numId="3" w16cid:durableId="737435855">
    <w:abstractNumId w:val="5"/>
  </w:num>
  <w:num w:numId="4" w16cid:durableId="1085760677">
    <w:abstractNumId w:val="4"/>
  </w:num>
  <w:num w:numId="5" w16cid:durableId="1583953942">
    <w:abstractNumId w:val="7"/>
  </w:num>
  <w:num w:numId="6" w16cid:durableId="883104852">
    <w:abstractNumId w:val="3"/>
  </w:num>
  <w:num w:numId="7" w16cid:durableId="1577738790">
    <w:abstractNumId w:val="2"/>
  </w:num>
  <w:num w:numId="8" w16cid:durableId="668405497">
    <w:abstractNumId w:val="1"/>
  </w:num>
  <w:num w:numId="9" w16cid:durableId="14944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0AE"/>
    <w:rsid w:val="0029639D"/>
    <w:rsid w:val="00326F90"/>
    <w:rsid w:val="00790E17"/>
    <w:rsid w:val="00AA1D8D"/>
    <w:rsid w:val="00B47730"/>
    <w:rsid w:val="00BB07CA"/>
    <w:rsid w:val="00CB0664"/>
    <w:rsid w:val="00D5784C"/>
    <w:rsid w:val="00ED11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022F"/>
  <w14:defaultImageDpi w14:val="300"/>
  <w15:docId w15:val="{BE37D056-252B-48B9-BF17-B366D3CD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Mohamed Mohamed</cp:lastModifiedBy>
  <cp:revision>3</cp:revision>
  <dcterms:created xsi:type="dcterms:W3CDTF">2025-03-16T23:34:00Z</dcterms:created>
  <dcterms:modified xsi:type="dcterms:W3CDTF">2025-03-21T14:40:00Z</dcterms:modified>
  <cp:category/>
</cp:coreProperties>
</file>