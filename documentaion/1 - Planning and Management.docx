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0DCFD9" w14:textId="77777777" w:rsidR="004F272A" w:rsidRDefault="00000000">
      <w:pPr>
        <w:pStyle w:val="Heading1"/>
      </w:pPr>
      <w:r>
        <w:t>Project Planning &amp; Management</w:t>
      </w:r>
    </w:p>
    <w:p w14:paraId="5EEBA18E" w14:textId="77777777" w:rsidR="004F272A" w:rsidRDefault="00000000">
      <w:pPr>
        <w:pStyle w:val="Heading2"/>
      </w:pPr>
      <w:r>
        <w:t>1. Project Proposal</w:t>
      </w:r>
    </w:p>
    <w:p w14:paraId="10A1A9BE" w14:textId="77777777" w:rsidR="004F272A" w:rsidRDefault="00000000">
      <w:r>
        <w:t>Project Title: E-Commerce Website</w:t>
      </w:r>
    </w:p>
    <w:p w14:paraId="24F999BE" w14:textId="77777777" w:rsidR="004F272A" w:rsidRDefault="00000000">
      <w:pPr>
        <w:pStyle w:val="Heading3"/>
      </w:pPr>
      <w:r>
        <w:t>Overview:</w:t>
      </w:r>
    </w:p>
    <w:p w14:paraId="168BDEF3" w14:textId="77777777" w:rsidR="004F272A" w:rsidRDefault="00000000">
      <w:r>
        <w:t>This project aims to develop a fully functional E-Commerce website that allows users to browse products, add them to a cart, and complete purchases securely. The system will include features like user authentication, order tracking, and payment gateway integration.</w:t>
      </w:r>
    </w:p>
    <w:p w14:paraId="0EF4CA5A" w14:textId="77777777" w:rsidR="004F272A" w:rsidRDefault="00000000">
      <w:pPr>
        <w:pStyle w:val="Heading3"/>
      </w:pPr>
      <w:r>
        <w:t>Objectives:</w:t>
      </w:r>
    </w:p>
    <w:p w14:paraId="60038967" w14:textId="77777777" w:rsidR="004F272A" w:rsidRDefault="00000000">
      <w:r>
        <w:t>- Develop a user-friendly and responsive platform.</w:t>
      </w:r>
    </w:p>
    <w:p w14:paraId="02BB22CB" w14:textId="77777777" w:rsidR="004F272A" w:rsidRDefault="00000000">
      <w:r>
        <w:t>- Implement a secure payment system.</w:t>
      </w:r>
    </w:p>
    <w:p w14:paraId="60326836" w14:textId="77777777" w:rsidR="004F272A" w:rsidRDefault="00000000">
      <w:r>
        <w:t>- Provide an efficient product management system for sellers.</w:t>
      </w:r>
    </w:p>
    <w:p w14:paraId="08D4CEBE" w14:textId="77777777" w:rsidR="004F272A" w:rsidRDefault="00000000">
      <w:r>
        <w:t>- Ensure smooth order processing and tracking.</w:t>
      </w:r>
    </w:p>
    <w:p w14:paraId="670C0173" w14:textId="77777777" w:rsidR="004F272A" w:rsidRDefault="00000000">
      <w:pPr>
        <w:pStyle w:val="Heading3"/>
      </w:pPr>
      <w:r>
        <w:t>Scope:</w:t>
      </w:r>
    </w:p>
    <w:p w14:paraId="52A07BFB" w14:textId="77777777" w:rsidR="004F272A" w:rsidRDefault="00000000">
      <w:r>
        <w:t>The project will include front-end, back-end, and database development. It will support multiple product categories, a shopping cart, a checkout system, and an admin panel for management.</w:t>
      </w:r>
    </w:p>
    <w:p w14:paraId="71C138E7" w14:textId="77777777" w:rsidR="004F272A" w:rsidRDefault="00000000">
      <w:pPr>
        <w:pStyle w:val="Heading2"/>
      </w:pPr>
      <w:r>
        <w:t>2. Project Plan</w:t>
      </w:r>
    </w:p>
    <w:p w14:paraId="1CB0E544" w14:textId="77777777" w:rsidR="004F272A" w:rsidRDefault="00000000">
      <w:pPr>
        <w:pStyle w:val="Heading3"/>
      </w:pPr>
      <w:r>
        <w:t>Gantt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8"/>
        <w:gridCol w:w="2876"/>
        <w:gridCol w:w="2876"/>
      </w:tblGrid>
      <w:tr w:rsidR="004F272A" w14:paraId="2E6F0D64" w14:textId="77777777">
        <w:tc>
          <w:tcPr>
            <w:tcW w:w="2880" w:type="dxa"/>
          </w:tcPr>
          <w:p w14:paraId="4958122E" w14:textId="77777777" w:rsidR="004F272A" w:rsidRDefault="00000000">
            <w:r>
              <w:t>Task</w:t>
            </w:r>
          </w:p>
        </w:tc>
        <w:tc>
          <w:tcPr>
            <w:tcW w:w="2880" w:type="dxa"/>
          </w:tcPr>
          <w:p w14:paraId="52BE5C8E" w14:textId="77777777" w:rsidR="004F272A" w:rsidRDefault="00000000">
            <w:r>
              <w:t>Start Date</w:t>
            </w:r>
          </w:p>
        </w:tc>
        <w:tc>
          <w:tcPr>
            <w:tcW w:w="2880" w:type="dxa"/>
          </w:tcPr>
          <w:p w14:paraId="6BF1985D" w14:textId="77777777" w:rsidR="004F272A" w:rsidRDefault="00000000">
            <w:r>
              <w:t>End Date</w:t>
            </w:r>
          </w:p>
        </w:tc>
      </w:tr>
      <w:tr w:rsidR="004F272A" w14:paraId="4745D6FF" w14:textId="77777777">
        <w:tc>
          <w:tcPr>
            <w:tcW w:w="2880" w:type="dxa"/>
          </w:tcPr>
          <w:p w14:paraId="7561747D" w14:textId="77777777" w:rsidR="004F272A" w:rsidRDefault="00000000">
            <w:r>
              <w:t>Requirements Gathering &amp; Stakeholder Analysis</w:t>
            </w:r>
          </w:p>
        </w:tc>
        <w:tc>
          <w:tcPr>
            <w:tcW w:w="2880" w:type="dxa"/>
          </w:tcPr>
          <w:p w14:paraId="36BEE455" w14:textId="63B0E06D" w:rsidR="004F272A" w:rsidRDefault="00000000">
            <w:r>
              <w:t xml:space="preserve">Jan </w:t>
            </w:r>
            <w:r w:rsidR="001B0C34">
              <w:t>29</w:t>
            </w:r>
          </w:p>
        </w:tc>
        <w:tc>
          <w:tcPr>
            <w:tcW w:w="2880" w:type="dxa"/>
          </w:tcPr>
          <w:p w14:paraId="544A73B5" w14:textId="5AA66FA3" w:rsidR="004F272A" w:rsidRDefault="001B0C34">
            <w:r>
              <w:t>Feb</w:t>
            </w:r>
            <w:r w:rsidR="00000000">
              <w:t xml:space="preserve"> </w:t>
            </w:r>
            <w:r>
              <w:t>4</w:t>
            </w:r>
          </w:p>
        </w:tc>
      </w:tr>
      <w:tr w:rsidR="004F272A" w14:paraId="3D9F3E1F" w14:textId="77777777">
        <w:tc>
          <w:tcPr>
            <w:tcW w:w="2880" w:type="dxa"/>
          </w:tcPr>
          <w:p w14:paraId="5D55D238" w14:textId="77777777" w:rsidR="004F272A" w:rsidRDefault="00000000">
            <w:r>
              <w:t>System Analysis &amp; Design (Use case diagrams, architecture, database design)</w:t>
            </w:r>
          </w:p>
        </w:tc>
        <w:tc>
          <w:tcPr>
            <w:tcW w:w="2880" w:type="dxa"/>
          </w:tcPr>
          <w:p w14:paraId="406EA987" w14:textId="48DEDAC5" w:rsidR="004F272A" w:rsidRDefault="001B0C34">
            <w:r>
              <w:t>Feb</w:t>
            </w:r>
            <w:r w:rsidR="00000000">
              <w:t xml:space="preserve"> </w:t>
            </w:r>
            <w:r>
              <w:t>5</w:t>
            </w:r>
          </w:p>
        </w:tc>
        <w:tc>
          <w:tcPr>
            <w:tcW w:w="2880" w:type="dxa"/>
          </w:tcPr>
          <w:p w14:paraId="706A6B32" w14:textId="7EF54939" w:rsidR="004F272A" w:rsidRDefault="00000000">
            <w:r>
              <w:t xml:space="preserve">Feb </w:t>
            </w:r>
            <w:r w:rsidR="001B0C34">
              <w:t>16</w:t>
            </w:r>
          </w:p>
        </w:tc>
      </w:tr>
      <w:tr w:rsidR="004F272A" w14:paraId="735A29F9" w14:textId="77777777">
        <w:tc>
          <w:tcPr>
            <w:tcW w:w="2880" w:type="dxa"/>
          </w:tcPr>
          <w:p w14:paraId="211F06E7" w14:textId="77777777" w:rsidR="004F272A" w:rsidRDefault="00000000">
            <w:r>
              <w:t>Front-end and Back-end Development</w:t>
            </w:r>
          </w:p>
        </w:tc>
        <w:tc>
          <w:tcPr>
            <w:tcW w:w="2880" w:type="dxa"/>
          </w:tcPr>
          <w:p w14:paraId="3E588504" w14:textId="28AE2722" w:rsidR="004F272A" w:rsidRDefault="00000000">
            <w:r>
              <w:t>Feb 1</w:t>
            </w:r>
            <w:r w:rsidR="001B0C34">
              <w:t>7</w:t>
            </w:r>
          </w:p>
        </w:tc>
        <w:tc>
          <w:tcPr>
            <w:tcW w:w="2880" w:type="dxa"/>
          </w:tcPr>
          <w:p w14:paraId="64F3ADA9" w14:textId="052DBDF8" w:rsidR="004F272A" w:rsidRDefault="001B0C34">
            <w:r>
              <w:t>April</w:t>
            </w:r>
            <w:r w:rsidR="00000000">
              <w:t xml:space="preserve"> </w:t>
            </w:r>
            <w:r>
              <w:t>10</w:t>
            </w:r>
          </w:p>
        </w:tc>
      </w:tr>
      <w:tr w:rsidR="004F272A" w14:paraId="52CD3E95" w14:textId="77777777">
        <w:tc>
          <w:tcPr>
            <w:tcW w:w="2880" w:type="dxa"/>
          </w:tcPr>
          <w:p w14:paraId="65091FC7" w14:textId="77777777" w:rsidR="004F272A" w:rsidRDefault="00000000">
            <w:r>
              <w:t>Integration of Payment Gateway &amp; Order Processing</w:t>
            </w:r>
          </w:p>
        </w:tc>
        <w:tc>
          <w:tcPr>
            <w:tcW w:w="2880" w:type="dxa"/>
          </w:tcPr>
          <w:p w14:paraId="2A150BE8" w14:textId="2F9B5024" w:rsidR="004F272A" w:rsidRDefault="001B0C34">
            <w:r>
              <w:t>April</w:t>
            </w:r>
            <w:r w:rsidR="00000000">
              <w:t xml:space="preserve"> </w:t>
            </w:r>
            <w:r>
              <w:t>11</w:t>
            </w:r>
          </w:p>
        </w:tc>
        <w:tc>
          <w:tcPr>
            <w:tcW w:w="2880" w:type="dxa"/>
          </w:tcPr>
          <w:p w14:paraId="04768B5E" w14:textId="2AD4D954" w:rsidR="004F272A" w:rsidRDefault="001B0C34">
            <w:r>
              <w:t>April</w:t>
            </w:r>
            <w:r w:rsidR="00000000">
              <w:t xml:space="preserve"> </w:t>
            </w:r>
            <w:r>
              <w:t>16</w:t>
            </w:r>
          </w:p>
        </w:tc>
      </w:tr>
      <w:tr w:rsidR="004F272A" w14:paraId="3DF43E07" w14:textId="77777777">
        <w:tc>
          <w:tcPr>
            <w:tcW w:w="2880" w:type="dxa"/>
          </w:tcPr>
          <w:p w14:paraId="26E6C521" w14:textId="77777777" w:rsidR="004F272A" w:rsidRDefault="00000000">
            <w:r>
              <w:t>Testing and Debugging</w:t>
            </w:r>
          </w:p>
        </w:tc>
        <w:tc>
          <w:tcPr>
            <w:tcW w:w="2880" w:type="dxa"/>
          </w:tcPr>
          <w:p w14:paraId="7E254526" w14:textId="3FC2B64A" w:rsidR="004F272A" w:rsidRDefault="001B0C34">
            <w:r>
              <w:t>April 17</w:t>
            </w:r>
          </w:p>
        </w:tc>
        <w:tc>
          <w:tcPr>
            <w:tcW w:w="2880" w:type="dxa"/>
          </w:tcPr>
          <w:p w14:paraId="76DAAB8D" w14:textId="4789CE9D" w:rsidR="004F272A" w:rsidRDefault="001B0C34">
            <w:r>
              <w:t>April</w:t>
            </w:r>
            <w:r w:rsidR="00000000">
              <w:t xml:space="preserve"> </w:t>
            </w:r>
            <w:r>
              <w:t>21</w:t>
            </w:r>
          </w:p>
        </w:tc>
      </w:tr>
      <w:tr w:rsidR="004F272A" w14:paraId="25FA2715" w14:textId="77777777">
        <w:tc>
          <w:tcPr>
            <w:tcW w:w="2880" w:type="dxa"/>
          </w:tcPr>
          <w:p w14:paraId="5DFC6B7B" w14:textId="77777777" w:rsidR="004F272A" w:rsidRDefault="00000000">
            <w:r>
              <w:t>Deployment &amp; Final Documentation</w:t>
            </w:r>
          </w:p>
        </w:tc>
        <w:tc>
          <w:tcPr>
            <w:tcW w:w="2880" w:type="dxa"/>
          </w:tcPr>
          <w:p w14:paraId="37B43ED3" w14:textId="24F61D6A" w:rsidR="004F272A" w:rsidRDefault="001B0C34">
            <w:r>
              <w:t>April 22</w:t>
            </w:r>
          </w:p>
        </w:tc>
        <w:tc>
          <w:tcPr>
            <w:tcW w:w="2880" w:type="dxa"/>
          </w:tcPr>
          <w:p w14:paraId="18DB0922" w14:textId="2F309541" w:rsidR="004F272A" w:rsidRDefault="001A22A2">
            <w:r>
              <w:t xml:space="preserve">April </w:t>
            </w:r>
            <w:r w:rsidR="001B0C34">
              <w:t>29</w:t>
            </w:r>
          </w:p>
        </w:tc>
      </w:tr>
    </w:tbl>
    <w:p w14:paraId="32EA3231" w14:textId="77777777" w:rsidR="001A22A2" w:rsidRDefault="001A22A2">
      <w:pPr>
        <w:pStyle w:val="Heading2"/>
      </w:pPr>
    </w:p>
    <w:p w14:paraId="08BA2048" w14:textId="2F217DF7" w:rsidR="004F272A" w:rsidRDefault="00000000">
      <w:pPr>
        <w:pStyle w:val="Heading2"/>
      </w:pPr>
      <w:r>
        <w:t>3. Task Assignment &amp; Roles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4F272A" w14:paraId="535B345E" w14:textId="77777777">
        <w:tc>
          <w:tcPr>
            <w:tcW w:w="4320" w:type="dxa"/>
          </w:tcPr>
          <w:p w14:paraId="677520DA" w14:textId="77777777" w:rsidR="004F272A" w:rsidRDefault="00000000">
            <w:r>
              <w:t>Role</w:t>
            </w:r>
          </w:p>
        </w:tc>
        <w:tc>
          <w:tcPr>
            <w:tcW w:w="4320" w:type="dxa"/>
          </w:tcPr>
          <w:p w14:paraId="137A3BF7" w14:textId="77777777" w:rsidR="004F272A" w:rsidRDefault="00000000">
            <w:r>
              <w:t>Responsibility</w:t>
            </w:r>
          </w:p>
        </w:tc>
      </w:tr>
      <w:tr w:rsidR="004F272A" w14:paraId="15D4991C" w14:textId="77777777">
        <w:tc>
          <w:tcPr>
            <w:tcW w:w="4320" w:type="dxa"/>
          </w:tcPr>
          <w:p w14:paraId="6CF4D87B" w14:textId="77777777" w:rsidR="004F272A" w:rsidRDefault="00000000">
            <w:r>
              <w:t>Back-end Developer</w:t>
            </w:r>
          </w:p>
        </w:tc>
        <w:tc>
          <w:tcPr>
            <w:tcW w:w="4320" w:type="dxa"/>
          </w:tcPr>
          <w:p w14:paraId="0821DAD4" w14:textId="77777777" w:rsidR="004F272A" w:rsidRDefault="00000000">
            <w:r>
              <w:t>Server, database, API, security</w:t>
            </w:r>
          </w:p>
        </w:tc>
      </w:tr>
      <w:tr w:rsidR="004F272A" w14:paraId="59385105" w14:textId="77777777">
        <w:tc>
          <w:tcPr>
            <w:tcW w:w="4320" w:type="dxa"/>
          </w:tcPr>
          <w:p w14:paraId="18029374" w14:textId="77777777" w:rsidR="004F272A" w:rsidRDefault="00000000">
            <w:r>
              <w:t>Front-end Developer</w:t>
            </w:r>
          </w:p>
        </w:tc>
        <w:tc>
          <w:tcPr>
            <w:tcW w:w="4320" w:type="dxa"/>
          </w:tcPr>
          <w:p w14:paraId="35DF792C" w14:textId="77777777" w:rsidR="004F272A" w:rsidRDefault="00000000">
            <w:r>
              <w:t>UI design and integration with backend</w:t>
            </w:r>
          </w:p>
        </w:tc>
      </w:tr>
      <w:tr w:rsidR="004F272A" w14:paraId="08C5EAB8" w14:textId="77777777">
        <w:tc>
          <w:tcPr>
            <w:tcW w:w="4320" w:type="dxa"/>
          </w:tcPr>
          <w:p w14:paraId="608903F5" w14:textId="77777777" w:rsidR="004F272A" w:rsidRDefault="00000000">
            <w:r>
              <w:t>UI/UX Designer</w:t>
            </w:r>
          </w:p>
        </w:tc>
        <w:tc>
          <w:tcPr>
            <w:tcW w:w="4320" w:type="dxa"/>
          </w:tcPr>
          <w:p w14:paraId="0369B15D" w14:textId="77777777" w:rsidR="004F272A" w:rsidRDefault="00000000">
            <w:r>
              <w:t>Wireframes and user-friendly interface</w:t>
            </w:r>
          </w:p>
        </w:tc>
      </w:tr>
      <w:tr w:rsidR="004F272A" w14:paraId="5CE915E7" w14:textId="77777777">
        <w:tc>
          <w:tcPr>
            <w:tcW w:w="4320" w:type="dxa"/>
          </w:tcPr>
          <w:p w14:paraId="2BCA5595" w14:textId="77777777" w:rsidR="004F272A" w:rsidRDefault="00000000">
            <w:r>
              <w:t>Tester (QA Engineer)</w:t>
            </w:r>
          </w:p>
        </w:tc>
        <w:tc>
          <w:tcPr>
            <w:tcW w:w="4320" w:type="dxa"/>
          </w:tcPr>
          <w:p w14:paraId="0C420C93" w14:textId="77777777" w:rsidR="004F272A" w:rsidRDefault="00000000">
            <w:r>
              <w:t>Testing and ensuring system stability</w:t>
            </w:r>
          </w:p>
        </w:tc>
      </w:tr>
      <w:tr w:rsidR="004F272A" w14:paraId="7D2D635B" w14:textId="77777777">
        <w:tc>
          <w:tcPr>
            <w:tcW w:w="4320" w:type="dxa"/>
          </w:tcPr>
          <w:p w14:paraId="74FA2917" w14:textId="77777777" w:rsidR="004F272A" w:rsidRDefault="00000000">
            <w:r>
              <w:t>Project Manager</w:t>
            </w:r>
          </w:p>
        </w:tc>
        <w:tc>
          <w:tcPr>
            <w:tcW w:w="4320" w:type="dxa"/>
          </w:tcPr>
          <w:p w14:paraId="3C073FF5" w14:textId="77777777" w:rsidR="004F272A" w:rsidRDefault="00000000">
            <w:r>
              <w:t>Oversees timeline and team coordination</w:t>
            </w:r>
          </w:p>
        </w:tc>
      </w:tr>
    </w:tbl>
    <w:p w14:paraId="51499397" w14:textId="77777777" w:rsidR="004F272A" w:rsidRDefault="00000000">
      <w:pPr>
        <w:pStyle w:val="Heading2"/>
      </w:pPr>
      <w:r>
        <w:t>4. Risk Assessment &amp; Mitigation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7"/>
        <w:gridCol w:w="2157"/>
        <w:gridCol w:w="2158"/>
      </w:tblGrid>
      <w:tr w:rsidR="004F272A" w14:paraId="6A076518" w14:textId="77777777">
        <w:tc>
          <w:tcPr>
            <w:tcW w:w="2160" w:type="dxa"/>
          </w:tcPr>
          <w:p w14:paraId="0EAFF9AD" w14:textId="77777777" w:rsidR="004F272A" w:rsidRDefault="00000000">
            <w:r>
              <w:t>Risk</w:t>
            </w:r>
          </w:p>
        </w:tc>
        <w:tc>
          <w:tcPr>
            <w:tcW w:w="2160" w:type="dxa"/>
          </w:tcPr>
          <w:p w14:paraId="100A11F4" w14:textId="77777777" w:rsidR="004F272A" w:rsidRDefault="00000000">
            <w:r>
              <w:t>Probability</w:t>
            </w:r>
          </w:p>
        </w:tc>
        <w:tc>
          <w:tcPr>
            <w:tcW w:w="2160" w:type="dxa"/>
          </w:tcPr>
          <w:p w14:paraId="6D5F88A4" w14:textId="77777777" w:rsidR="004F272A" w:rsidRDefault="00000000">
            <w:r>
              <w:t>Impact</w:t>
            </w:r>
          </w:p>
        </w:tc>
        <w:tc>
          <w:tcPr>
            <w:tcW w:w="2160" w:type="dxa"/>
          </w:tcPr>
          <w:p w14:paraId="0509F4F7" w14:textId="77777777" w:rsidR="004F272A" w:rsidRDefault="00000000">
            <w:r>
              <w:t>Mitigation Strategy</w:t>
            </w:r>
          </w:p>
        </w:tc>
      </w:tr>
      <w:tr w:rsidR="004F272A" w14:paraId="34E6D0B9" w14:textId="77777777">
        <w:tc>
          <w:tcPr>
            <w:tcW w:w="2160" w:type="dxa"/>
          </w:tcPr>
          <w:p w14:paraId="38BE40DB" w14:textId="77777777" w:rsidR="004F272A" w:rsidRDefault="00000000">
            <w:r>
              <w:t>Payment Gateway Failure</w:t>
            </w:r>
          </w:p>
        </w:tc>
        <w:tc>
          <w:tcPr>
            <w:tcW w:w="2160" w:type="dxa"/>
          </w:tcPr>
          <w:p w14:paraId="75CAE40D" w14:textId="77777777" w:rsidR="004F272A" w:rsidRDefault="00000000">
            <w:r>
              <w:t>Medium</w:t>
            </w:r>
          </w:p>
        </w:tc>
        <w:tc>
          <w:tcPr>
            <w:tcW w:w="2160" w:type="dxa"/>
          </w:tcPr>
          <w:p w14:paraId="039BC668" w14:textId="77777777" w:rsidR="004F272A" w:rsidRDefault="00000000">
            <w:r>
              <w:t>High</w:t>
            </w:r>
          </w:p>
        </w:tc>
        <w:tc>
          <w:tcPr>
            <w:tcW w:w="2160" w:type="dxa"/>
          </w:tcPr>
          <w:p w14:paraId="0A1724AE" w14:textId="77777777" w:rsidR="004F272A" w:rsidRDefault="00000000">
            <w:r>
              <w:t>Use multiple payment providers as backup</w:t>
            </w:r>
          </w:p>
        </w:tc>
      </w:tr>
      <w:tr w:rsidR="004F272A" w14:paraId="162CE764" w14:textId="77777777">
        <w:tc>
          <w:tcPr>
            <w:tcW w:w="2160" w:type="dxa"/>
          </w:tcPr>
          <w:p w14:paraId="15E214D0" w14:textId="77777777" w:rsidR="004F272A" w:rsidRDefault="00000000">
            <w:r>
              <w:t>Security Breaches</w:t>
            </w:r>
          </w:p>
        </w:tc>
        <w:tc>
          <w:tcPr>
            <w:tcW w:w="2160" w:type="dxa"/>
          </w:tcPr>
          <w:p w14:paraId="1D452D9B" w14:textId="77777777" w:rsidR="004F272A" w:rsidRDefault="00000000">
            <w:r>
              <w:t>High</w:t>
            </w:r>
          </w:p>
        </w:tc>
        <w:tc>
          <w:tcPr>
            <w:tcW w:w="2160" w:type="dxa"/>
          </w:tcPr>
          <w:p w14:paraId="01F35613" w14:textId="77777777" w:rsidR="004F272A" w:rsidRDefault="00000000">
            <w:r>
              <w:t>High</w:t>
            </w:r>
          </w:p>
        </w:tc>
        <w:tc>
          <w:tcPr>
            <w:tcW w:w="2160" w:type="dxa"/>
          </w:tcPr>
          <w:p w14:paraId="6F39C44E" w14:textId="77777777" w:rsidR="004F272A" w:rsidRDefault="00000000">
            <w:r>
              <w:t>Implement encryption and secure authentication</w:t>
            </w:r>
          </w:p>
        </w:tc>
      </w:tr>
      <w:tr w:rsidR="004F272A" w14:paraId="6E9FF55B" w14:textId="77777777">
        <w:tc>
          <w:tcPr>
            <w:tcW w:w="2160" w:type="dxa"/>
          </w:tcPr>
          <w:p w14:paraId="53B5A5E4" w14:textId="77777777" w:rsidR="004F272A" w:rsidRDefault="00000000">
            <w:r>
              <w:t>Performance Issues</w:t>
            </w:r>
          </w:p>
        </w:tc>
        <w:tc>
          <w:tcPr>
            <w:tcW w:w="2160" w:type="dxa"/>
          </w:tcPr>
          <w:p w14:paraId="7AAA0F5D" w14:textId="77777777" w:rsidR="004F272A" w:rsidRDefault="00000000">
            <w:r>
              <w:t>Medium</w:t>
            </w:r>
          </w:p>
        </w:tc>
        <w:tc>
          <w:tcPr>
            <w:tcW w:w="2160" w:type="dxa"/>
          </w:tcPr>
          <w:p w14:paraId="691C666F" w14:textId="77777777" w:rsidR="004F272A" w:rsidRDefault="00000000">
            <w:r>
              <w:t>Medium</w:t>
            </w:r>
          </w:p>
        </w:tc>
        <w:tc>
          <w:tcPr>
            <w:tcW w:w="2160" w:type="dxa"/>
          </w:tcPr>
          <w:p w14:paraId="01928FB6" w14:textId="77777777" w:rsidR="004F272A" w:rsidRDefault="00000000">
            <w:r>
              <w:t>Optimize queries, use caching techniques</w:t>
            </w:r>
          </w:p>
        </w:tc>
      </w:tr>
    </w:tbl>
    <w:p w14:paraId="0994A5C4" w14:textId="77777777" w:rsidR="004F272A" w:rsidRDefault="00000000">
      <w:pPr>
        <w:pStyle w:val="Heading2"/>
      </w:pPr>
      <w:r>
        <w:t>5. Key Performance Indicators (KPIs)</w:t>
      </w:r>
    </w:p>
    <w:p w14:paraId="26A7F90A" w14:textId="77777777" w:rsidR="004F272A" w:rsidRDefault="00000000">
      <w:r>
        <w:t>- Response time: Less than 2 seconds for loading main pages.</w:t>
      </w:r>
    </w:p>
    <w:p w14:paraId="1509CE40" w14:textId="77777777" w:rsidR="004F272A" w:rsidRDefault="00000000">
      <w:r>
        <w:t>- System uptime: 99.9% availability.</w:t>
      </w:r>
    </w:p>
    <w:p w14:paraId="343A2A05" w14:textId="77777777" w:rsidR="004F272A" w:rsidRDefault="00000000">
      <w:r>
        <w:t>- User adoption rate: 500+ users within the first 3 months.</w:t>
      </w:r>
    </w:p>
    <w:p w14:paraId="366AC135" w14:textId="77777777" w:rsidR="004F272A" w:rsidRDefault="00000000">
      <w:r>
        <w:t>- Conversion rate: At least 10% of visitors complete a purchase.</w:t>
      </w:r>
    </w:p>
    <w:p w14:paraId="5D23754C" w14:textId="77777777" w:rsidR="001A22A2" w:rsidRDefault="001A22A2" w:rsidP="001A22A2">
      <w:pPr>
        <w:pStyle w:val="Heading2"/>
      </w:pPr>
      <w:r>
        <w:t>6. Contact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3"/>
        <w:gridCol w:w="4317"/>
      </w:tblGrid>
      <w:tr w:rsidR="001A22A2" w14:paraId="39D8627E" w14:textId="77777777" w:rsidTr="00C51565">
        <w:tc>
          <w:tcPr>
            <w:tcW w:w="4320" w:type="dxa"/>
          </w:tcPr>
          <w:p w14:paraId="3457D587" w14:textId="77777777" w:rsidR="001A22A2" w:rsidRDefault="001A22A2" w:rsidP="00C51565">
            <w:r>
              <w:t>Contact Type</w:t>
            </w:r>
          </w:p>
        </w:tc>
        <w:tc>
          <w:tcPr>
            <w:tcW w:w="4320" w:type="dxa"/>
          </w:tcPr>
          <w:p w14:paraId="28A76B9E" w14:textId="77777777" w:rsidR="001A22A2" w:rsidRDefault="001A22A2" w:rsidP="00C51565">
            <w:r>
              <w:t>Details</w:t>
            </w:r>
          </w:p>
        </w:tc>
      </w:tr>
      <w:tr w:rsidR="001A22A2" w14:paraId="02A638A8" w14:textId="77777777" w:rsidTr="00C51565">
        <w:tc>
          <w:tcPr>
            <w:tcW w:w="4320" w:type="dxa"/>
          </w:tcPr>
          <w:p w14:paraId="3D474A4C" w14:textId="77777777" w:rsidR="001A22A2" w:rsidRDefault="001A22A2" w:rsidP="00C51565">
            <w:r>
              <w:t>Project Manager Email</w:t>
            </w:r>
          </w:p>
        </w:tc>
        <w:tc>
          <w:tcPr>
            <w:tcW w:w="4320" w:type="dxa"/>
          </w:tcPr>
          <w:p w14:paraId="72FA2D3B" w14:textId="77777777" w:rsidR="001A22A2" w:rsidRDefault="001A22A2" w:rsidP="00C51565">
            <w:r>
              <w:t>[example@email.com]</w:t>
            </w:r>
          </w:p>
        </w:tc>
      </w:tr>
      <w:tr w:rsidR="001A22A2" w14:paraId="3136F744" w14:textId="77777777" w:rsidTr="001B0C34">
        <w:trPr>
          <w:trHeight w:val="350"/>
        </w:trPr>
        <w:tc>
          <w:tcPr>
            <w:tcW w:w="4320" w:type="dxa"/>
          </w:tcPr>
          <w:p w14:paraId="3DD84133" w14:textId="77777777" w:rsidR="001A22A2" w:rsidRDefault="001A22A2" w:rsidP="00C51565">
            <w:r>
              <w:t>Phone Number</w:t>
            </w:r>
          </w:p>
        </w:tc>
        <w:tc>
          <w:tcPr>
            <w:tcW w:w="4320" w:type="dxa"/>
          </w:tcPr>
          <w:p w14:paraId="2C4A15E7" w14:textId="77777777" w:rsidR="001A22A2" w:rsidRDefault="001A22A2" w:rsidP="00C51565">
            <w:r>
              <w:t>+1 234 567 890</w:t>
            </w:r>
          </w:p>
        </w:tc>
      </w:tr>
      <w:tr w:rsidR="001A22A2" w14:paraId="153E3CC1" w14:textId="77777777" w:rsidTr="00C51565">
        <w:tc>
          <w:tcPr>
            <w:tcW w:w="4320" w:type="dxa"/>
          </w:tcPr>
          <w:p w14:paraId="24B8B5F6" w14:textId="77777777" w:rsidR="001A22A2" w:rsidRDefault="001A22A2" w:rsidP="00C51565">
            <w:r>
              <w:t>GitHub Repository</w:t>
            </w:r>
          </w:p>
        </w:tc>
        <w:tc>
          <w:tcPr>
            <w:tcW w:w="4320" w:type="dxa"/>
          </w:tcPr>
          <w:p w14:paraId="5D295211" w14:textId="620DFC2F" w:rsidR="001A22A2" w:rsidRDefault="001B0C34" w:rsidP="00C51565">
            <w:r w:rsidRPr="001B0C34">
              <w:t>https://github.com/Ibrahim-Shabori/Ecommerce-Shoply---DEPI</w:t>
            </w:r>
          </w:p>
        </w:tc>
      </w:tr>
      <w:tr w:rsidR="001A22A2" w14:paraId="49E08E26" w14:textId="77777777" w:rsidTr="00C51565">
        <w:tc>
          <w:tcPr>
            <w:tcW w:w="4320" w:type="dxa"/>
          </w:tcPr>
          <w:p w14:paraId="0FAD8525" w14:textId="77777777" w:rsidR="001A22A2" w:rsidRDefault="001A22A2" w:rsidP="00C51565">
            <w:r>
              <w:t>Website Link (if available)</w:t>
            </w:r>
          </w:p>
        </w:tc>
        <w:tc>
          <w:tcPr>
            <w:tcW w:w="4320" w:type="dxa"/>
          </w:tcPr>
          <w:p w14:paraId="0ED9856E" w14:textId="05A802EB" w:rsidR="001A22A2" w:rsidRDefault="001A22A2" w:rsidP="00C51565"/>
        </w:tc>
      </w:tr>
    </w:tbl>
    <w:p w14:paraId="1BFD3D40" w14:textId="77777777" w:rsidR="001A22A2" w:rsidRDefault="001A22A2"/>
    <w:sectPr w:rsidR="001A22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5511803">
    <w:abstractNumId w:val="8"/>
  </w:num>
  <w:num w:numId="2" w16cid:durableId="1003122806">
    <w:abstractNumId w:val="6"/>
  </w:num>
  <w:num w:numId="3" w16cid:durableId="1715542465">
    <w:abstractNumId w:val="5"/>
  </w:num>
  <w:num w:numId="4" w16cid:durableId="977804828">
    <w:abstractNumId w:val="4"/>
  </w:num>
  <w:num w:numId="5" w16cid:durableId="2030983592">
    <w:abstractNumId w:val="7"/>
  </w:num>
  <w:num w:numId="6" w16cid:durableId="1419250181">
    <w:abstractNumId w:val="3"/>
  </w:num>
  <w:num w:numId="7" w16cid:durableId="1173107596">
    <w:abstractNumId w:val="2"/>
  </w:num>
  <w:num w:numId="8" w16cid:durableId="1201631234">
    <w:abstractNumId w:val="1"/>
  </w:num>
  <w:num w:numId="9" w16cid:durableId="1425957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642CA"/>
    <w:rsid w:val="001A22A2"/>
    <w:rsid w:val="001B0C34"/>
    <w:rsid w:val="0029639D"/>
    <w:rsid w:val="00326F90"/>
    <w:rsid w:val="004D0FD4"/>
    <w:rsid w:val="004F272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294199"/>
  <w14:defaultImageDpi w14:val="300"/>
  <w15:docId w15:val="{1A60A89B-A49D-4E43-8A9E-87208E7BF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Ibrahim Mohamed Mohamed</cp:lastModifiedBy>
  <cp:revision>3</cp:revision>
  <dcterms:created xsi:type="dcterms:W3CDTF">2025-03-16T23:25:00Z</dcterms:created>
  <dcterms:modified xsi:type="dcterms:W3CDTF">2025-03-21T14:38:00Z</dcterms:modified>
  <cp:category/>
</cp:coreProperties>
</file>