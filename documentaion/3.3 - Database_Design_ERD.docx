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9F31F" w14:textId="77777777" w:rsidR="0058122C" w:rsidRDefault="00000000">
      <w:pPr>
        <w:pStyle w:val="Heading1"/>
      </w:pPr>
      <w:r>
        <w:t>Database Design &amp; ERD</w:t>
      </w:r>
    </w:p>
    <w:p w14:paraId="1360EDAA" w14:textId="77777777" w:rsidR="0058122C" w:rsidRDefault="00000000">
      <w:r>
        <w:t>The Entity Relationship Diagram (ERD) below illustrates the structure of the database for the E-Commerce system, defining the relationships between different entities.</w:t>
      </w:r>
    </w:p>
    <w:p w14:paraId="088A60E9" w14:textId="230E49F9" w:rsidR="0058122C" w:rsidRDefault="00C879DE">
      <w:r w:rsidRPr="00C879DE">
        <w:drawing>
          <wp:inline distT="0" distB="0" distL="0" distR="0" wp14:anchorId="76389EBC" wp14:editId="31492C1B">
            <wp:extent cx="5486400" cy="5386705"/>
            <wp:effectExtent l="0" t="0" r="0" b="4445"/>
            <wp:docPr id="1174629286" name="Picture 1" descr="A computer screen shot of a computer flow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9286" name="Picture 1" descr="A computer screen shot of a computer flow 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8F6E" w14:textId="77777777" w:rsidR="0058122C" w:rsidRDefault="00000000">
      <w:pPr>
        <w:pStyle w:val="Heading2"/>
      </w:pPr>
      <w:r>
        <w:lastRenderedPageBreak/>
        <w:t>Tables &amp; Descriptions</w:t>
      </w:r>
    </w:p>
    <w:p w14:paraId="7B134124" w14:textId="77777777" w:rsidR="00C879DE" w:rsidRPr="00C879DE" w:rsidRDefault="00C879DE" w:rsidP="00C879DE">
      <w:pPr>
        <w:pStyle w:val="Heading3"/>
      </w:pPr>
      <w:r w:rsidRPr="00C879DE">
        <w:rPr>
          <w:rFonts w:ascii="Segoe UI Emoji" w:hAnsi="Segoe UI Emoji" w:cs="Segoe UI Emoji"/>
        </w:rPr>
        <w:t>🔐</w:t>
      </w:r>
      <w:r w:rsidRPr="00C879DE">
        <w:t xml:space="preserve"> Authentication &amp; Authorization Tables (ASP.NET Identity)</w:t>
      </w:r>
    </w:p>
    <w:p w14:paraId="2CB6ED9A" w14:textId="77777777" w:rsidR="00C879DE" w:rsidRPr="00C879DE" w:rsidRDefault="00C879DE" w:rsidP="00C879DE">
      <w:pPr>
        <w:pStyle w:val="Heading3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AspNetUsers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Stores all user account information including usernames, emails, password hashes, and custom fields like Name, City, etc.</w:t>
      </w:r>
    </w:p>
    <w:p w14:paraId="00C5F99A" w14:textId="77777777" w:rsidR="00C879DE" w:rsidRPr="00C879DE" w:rsidRDefault="00C879DE" w:rsidP="00C879DE">
      <w:pPr>
        <w:pStyle w:val="Heading3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AspNetRoles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Stores user roles (e.g., Admin, Customer). Each role can be assigned to multiple users.</w:t>
      </w:r>
    </w:p>
    <w:p w14:paraId="46053574" w14:textId="77777777" w:rsidR="00C879DE" w:rsidRPr="00C879DE" w:rsidRDefault="00C879DE" w:rsidP="00C879DE">
      <w:pPr>
        <w:pStyle w:val="Heading3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AspNetUserRoles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A junction table linking users to roles (many-to-many relationship between users and roles).</w:t>
      </w:r>
    </w:p>
    <w:p w14:paraId="50E078EF" w14:textId="77777777" w:rsidR="00C879DE" w:rsidRPr="00C879DE" w:rsidRDefault="00C879DE" w:rsidP="00C879DE">
      <w:pPr>
        <w:pStyle w:val="Heading3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AspNetUserClaims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Stores claims associated with a user (claims are key-value pairs used for identity-related data).</w:t>
      </w:r>
    </w:p>
    <w:p w14:paraId="4E8C4D4D" w14:textId="77777777" w:rsidR="00C879DE" w:rsidRPr="00C879DE" w:rsidRDefault="00C879DE" w:rsidP="00C879DE">
      <w:pPr>
        <w:pStyle w:val="Heading3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AspNetRoleClaims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Stores claims associated with roles.</w:t>
      </w:r>
    </w:p>
    <w:p w14:paraId="777E7310" w14:textId="77777777" w:rsidR="00C879DE" w:rsidRPr="00C879DE" w:rsidRDefault="00C879DE" w:rsidP="00C879DE">
      <w:pPr>
        <w:pStyle w:val="Heading3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AspNetUserLogins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Stores external login providers (e.g., Google, Facebook) linked to user accounts.</w:t>
      </w:r>
    </w:p>
    <w:p w14:paraId="491122D3" w14:textId="77777777" w:rsidR="00C879DE" w:rsidRPr="00C879DE" w:rsidRDefault="00C879DE" w:rsidP="00C879DE">
      <w:pPr>
        <w:pStyle w:val="Heading3"/>
        <w:numPr>
          <w:ilvl w:val="0"/>
          <w:numId w:val="10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AspNetUserTokens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Stores authentication tokens related to a user (e.g., for 2FA or refresh tokens).</w:t>
      </w:r>
    </w:p>
    <w:p w14:paraId="5743ECC5" w14:textId="77777777" w:rsidR="00C879DE" w:rsidRPr="00C879DE" w:rsidRDefault="00C879DE" w:rsidP="00C879DE">
      <w:pPr>
        <w:pStyle w:val="Heading3"/>
      </w:pPr>
      <w:r w:rsidRPr="00C879DE">
        <w:rPr>
          <w:rFonts w:ascii="Segoe UI Emoji" w:hAnsi="Segoe UI Emoji" w:cs="Segoe UI Emoji"/>
        </w:rPr>
        <w:t>🛒</w:t>
      </w:r>
      <w:r w:rsidRPr="00C879DE">
        <w:t xml:space="preserve"> E-commerce Specific Tables</w:t>
      </w:r>
    </w:p>
    <w:p w14:paraId="63DF1DF3" w14:textId="77777777" w:rsidR="00C879DE" w:rsidRPr="00C879DE" w:rsidRDefault="00C879DE" w:rsidP="00C879DE">
      <w:pPr>
        <w:pStyle w:val="Heading3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Products</w:t>
      </w:r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 xml:space="preserve">Contains information about products (e.g., Title, Description, Price, </w:t>
      </w: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ImageUrl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CategoryId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CompanyId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).</w:t>
      </w:r>
    </w:p>
    <w:p w14:paraId="018CF20F" w14:textId="77777777" w:rsidR="00C879DE" w:rsidRPr="00C879DE" w:rsidRDefault="00C879DE" w:rsidP="00C879DE">
      <w:pPr>
        <w:pStyle w:val="Heading3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Categories</w:t>
      </w:r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 xml:space="preserve">Defines product categories (e.g., Books, Electronics). Linked to Products via </w:t>
      </w: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CategoryId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172EE9D1" w14:textId="77777777" w:rsidR="00C879DE" w:rsidRPr="00C879DE" w:rsidRDefault="00C879DE" w:rsidP="00C879DE">
      <w:pPr>
        <w:pStyle w:val="Heading3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Companies</w:t>
      </w:r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 xml:space="preserve">Stores supplier or company information. Linked to Products via </w:t>
      </w: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CompanyId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7DCCAB86" w14:textId="77777777" w:rsidR="00C879DE" w:rsidRPr="00C879DE" w:rsidRDefault="00C879DE" w:rsidP="00C879DE">
      <w:pPr>
        <w:pStyle w:val="Heading3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ShoppingCarts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 xml:space="preserve">Stores items currently in a user's cart. Links </w:t>
      </w: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AspNetUsers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(via </w:t>
      </w: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ApplicationUserId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) to Products.</w:t>
      </w:r>
    </w:p>
    <w:p w14:paraId="2FDD2CA7" w14:textId="77777777" w:rsidR="00C879DE" w:rsidRPr="00C879DE" w:rsidRDefault="00C879DE" w:rsidP="00C879DE">
      <w:pPr>
        <w:pStyle w:val="Heading3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lastRenderedPageBreak/>
        <w:t>OrderHeaders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>Stores summary info about orders (e.g., order date, total, shipping address, payment status).</w:t>
      </w:r>
    </w:p>
    <w:p w14:paraId="5306D35D" w14:textId="77777777" w:rsidR="00C879DE" w:rsidRPr="00C879DE" w:rsidRDefault="00C879DE" w:rsidP="00C879DE">
      <w:pPr>
        <w:pStyle w:val="Heading3"/>
        <w:numPr>
          <w:ilvl w:val="0"/>
          <w:numId w:val="11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OrderDetails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br/>
        <w:t xml:space="preserve">Stores details of each item in an order (product, quantity, price). Linked to </w:t>
      </w:r>
      <w:proofErr w:type="spellStart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OrderHeaders</w:t>
      </w:r>
      <w:proofErr w:type="spellEnd"/>
      <w:r w:rsidRPr="00C879DE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538D2027" w14:textId="1DA82945" w:rsidR="0058122C" w:rsidRDefault="0058122C" w:rsidP="00C879DE">
      <w:pPr>
        <w:pStyle w:val="Heading3"/>
      </w:pPr>
    </w:p>
    <w:sectPr w:rsidR="00581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6D4A16"/>
    <w:multiLevelType w:val="multilevel"/>
    <w:tmpl w:val="F4A64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C689F"/>
    <w:multiLevelType w:val="multilevel"/>
    <w:tmpl w:val="EE2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967849">
    <w:abstractNumId w:val="8"/>
  </w:num>
  <w:num w:numId="2" w16cid:durableId="1719083670">
    <w:abstractNumId w:val="6"/>
  </w:num>
  <w:num w:numId="3" w16cid:durableId="751201985">
    <w:abstractNumId w:val="5"/>
  </w:num>
  <w:num w:numId="4" w16cid:durableId="1743720694">
    <w:abstractNumId w:val="4"/>
  </w:num>
  <w:num w:numId="5" w16cid:durableId="612245472">
    <w:abstractNumId w:val="7"/>
  </w:num>
  <w:num w:numId="6" w16cid:durableId="47799617">
    <w:abstractNumId w:val="3"/>
  </w:num>
  <w:num w:numId="7" w16cid:durableId="869338683">
    <w:abstractNumId w:val="2"/>
  </w:num>
  <w:num w:numId="8" w16cid:durableId="1986158984">
    <w:abstractNumId w:val="1"/>
  </w:num>
  <w:num w:numId="9" w16cid:durableId="1617637828">
    <w:abstractNumId w:val="0"/>
  </w:num>
  <w:num w:numId="10" w16cid:durableId="66417283">
    <w:abstractNumId w:val="10"/>
  </w:num>
  <w:num w:numId="11" w16cid:durableId="1429471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1AD"/>
    <w:rsid w:val="0015074B"/>
    <w:rsid w:val="0029639D"/>
    <w:rsid w:val="00326F90"/>
    <w:rsid w:val="0058122C"/>
    <w:rsid w:val="00AA1D8D"/>
    <w:rsid w:val="00B47730"/>
    <w:rsid w:val="00C879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3D740"/>
  <w14:defaultImageDpi w14:val="300"/>
  <w15:docId w15:val="{90527E88-A614-4E34-9A11-B0AA97D9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Ibrahim Mohamed Mohamed</cp:lastModifiedBy>
  <cp:revision>2</cp:revision>
  <dcterms:created xsi:type="dcterms:W3CDTF">2013-12-23T23:15:00Z</dcterms:created>
  <dcterms:modified xsi:type="dcterms:W3CDTF">2025-05-11T20:40:00Z</dcterms:modified>
  <cp:category/>
</cp:coreProperties>
</file>